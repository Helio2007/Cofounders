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51FA" w14:textId="3FF4772F" w:rsidR="00634C2A" w:rsidRDefault="009A5083">
      <w:pPr>
        <w:pStyle w:val="Title"/>
      </w:pPr>
      <w:r>
        <w:t xml:space="preserve">Akt Themelimi </w:t>
      </w:r>
    </w:p>
    <w:p w14:paraId="6674BEC8" w14:textId="77777777" w:rsidR="00634C2A" w:rsidRDefault="009A5083">
      <w:r>
        <w:t>Datë: 23.06.2025</w:t>
      </w:r>
    </w:p>
    <w:p w14:paraId="27C7EC21" w14:textId="77777777" w:rsidR="00634C2A" w:rsidRDefault="009A5083">
      <w:r>
        <w:t>Vendi: Tiranë, Shqipëri</w:t>
      </w:r>
    </w:p>
    <w:p w14:paraId="3BBA6FED" w14:textId="50C9DFE1" w:rsidR="00634C2A" w:rsidRDefault="009A5083">
      <w:r>
        <w:t xml:space="preserve">Unë, personi i mëposhtëm, në cilësinë e themeluesit, duke vepruar në përputhje me </w:t>
      </w:r>
      <w:proofErr w:type="spellStart"/>
      <w:r>
        <w:t>legjislacionin</w:t>
      </w:r>
      <w:proofErr w:type="spellEnd"/>
      <w:r>
        <w:t xml:space="preserve"> </w:t>
      </w:r>
      <w:proofErr w:type="spellStart"/>
      <w:r>
        <w:t>shqiptar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fuqi</w:t>
      </w:r>
      <w:proofErr w:type="spellEnd"/>
      <w:r>
        <w:t xml:space="preserve">, </w:t>
      </w:r>
      <w:proofErr w:type="spellStart"/>
      <w:r>
        <w:t>themelon</w:t>
      </w:r>
      <w:proofErr w:type="spellEnd"/>
      <w:r>
        <w:t xml:space="preserve"> </w:t>
      </w:r>
      <w:r w:rsidR="008B04D4">
        <w:t xml:space="preserve">______________________________ </w:t>
      </w:r>
      <w:r>
        <w:t xml:space="preserve">me </w:t>
      </w:r>
      <w:proofErr w:type="spellStart"/>
      <w:r>
        <w:t>kushtet</w:t>
      </w:r>
      <w:proofErr w:type="spellEnd"/>
      <w:r>
        <w:t xml:space="preserve"> e </w:t>
      </w:r>
      <w:proofErr w:type="spellStart"/>
      <w:r>
        <w:t>mëposhtme</w:t>
      </w:r>
      <w:proofErr w:type="spellEnd"/>
      <w:r>
        <w:t>:</w:t>
      </w:r>
    </w:p>
    <w:p w14:paraId="7A64AAF0" w14:textId="77777777" w:rsidR="00634C2A" w:rsidRDefault="009A5083">
      <w:pPr>
        <w:pStyle w:val="Heading1"/>
      </w:pPr>
      <w:r>
        <w:t>Neni 1 – Të Dhënat e Përgjithshme</w:t>
      </w:r>
    </w:p>
    <w:p w14:paraId="02FEC336" w14:textId="0E79D367" w:rsidR="00634C2A" w:rsidRDefault="009A5083">
      <w:r>
        <w:t xml:space="preserve">1. </w:t>
      </w:r>
      <w:proofErr w:type="spellStart"/>
      <w:r>
        <w:t>Emri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shoqërisë</w:t>
      </w:r>
      <w:proofErr w:type="spellEnd"/>
      <w:r>
        <w:t>:</w:t>
      </w:r>
      <w:r w:rsidR="008B04D4">
        <w:t>_</w:t>
      </w:r>
      <w:proofErr w:type="gramEnd"/>
      <w:r w:rsidR="008B04D4">
        <w:t>________________________</w:t>
      </w:r>
    </w:p>
    <w:p w14:paraId="02939236" w14:textId="4C51B44C" w:rsidR="00634C2A" w:rsidRDefault="009A5083">
      <w:r>
        <w:t xml:space="preserve">2. </w:t>
      </w:r>
      <w:proofErr w:type="spellStart"/>
      <w:r>
        <w:t>Selia</w:t>
      </w:r>
      <w:proofErr w:type="spellEnd"/>
      <w:r>
        <w:t xml:space="preserve"> e </w:t>
      </w:r>
      <w:proofErr w:type="spellStart"/>
      <w:r>
        <w:t>shoqërisë</w:t>
      </w:r>
      <w:proofErr w:type="spellEnd"/>
      <w:r>
        <w:t xml:space="preserve">: </w:t>
      </w:r>
      <w:r w:rsidR="008B04D4">
        <w:t>_____________________________</w:t>
      </w:r>
    </w:p>
    <w:p w14:paraId="725CDFCF" w14:textId="6A7EB120" w:rsidR="00634C2A" w:rsidRDefault="009A5083">
      <w:r>
        <w:t xml:space="preserve">3. </w:t>
      </w:r>
      <w:proofErr w:type="spellStart"/>
      <w:r>
        <w:t>Qëllimi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veprimtarisë</w:t>
      </w:r>
      <w:proofErr w:type="spellEnd"/>
      <w:r>
        <w:t xml:space="preserve">: </w:t>
      </w:r>
      <w:r w:rsidR="008B04D4">
        <w:t>_______________________________</w:t>
      </w:r>
    </w:p>
    <w:p w14:paraId="7002EFE5" w14:textId="1BA45957" w:rsidR="00634C2A" w:rsidRDefault="009A5083">
      <w:pPr>
        <w:pStyle w:val="Heading1"/>
      </w:pPr>
      <w:r>
        <w:t xml:space="preserve">Neni 2 – </w:t>
      </w:r>
      <w:proofErr w:type="spellStart"/>
      <w:r>
        <w:t>Themeluesi</w:t>
      </w:r>
      <w:proofErr w:type="spellEnd"/>
      <w:r w:rsidR="008B04D4">
        <w:t>/et</w:t>
      </w:r>
    </w:p>
    <w:p w14:paraId="3BBA0586" w14:textId="7494F26A" w:rsidR="00634C2A" w:rsidRDefault="009A5083">
      <w:r>
        <w:t xml:space="preserve">1. </w:t>
      </w:r>
      <w:proofErr w:type="spellStart"/>
      <w:r>
        <w:t>Emri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mbiemri</w:t>
      </w:r>
      <w:proofErr w:type="spellEnd"/>
      <w:r>
        <w:t xml:space="preserve">: </w:t>
      </w:r>
      <w:r w:rsidR="008B04D4">
        <w:t>____________________________</w:t>
      </w:r>
    </w:p>
    <w:p w14:paraId="6A72BDB8" w14:textId="40EA99B8" w:rsidR="00634C2A" w:rsidRDefault="009A5083">
      <w:r>
        <w:t xml:space="preserve">2. </w:t>
      </w:r>
      <w:proofErr w:type="spellStart"/>
      <w:r>
        <w:t>Datëlindja</w:t>
      </w:r>
      <w:proofErr w:type="spellEnd"/>
      <w:r>
        <w:t xml:space="preserve">: </w:t>
      </w:r>
      <w:r w:rsidR="008B04D4">
        <w:t>_______________________________</w:t>
      </w:r>
    </w:p>
    <w:p w14:paraId="4EE52617" w14:textId="49677ADE" w:rsidR="00634C2A" w:rsidRDefault="009A5083">
      <w:r>
        <w:t xml:space="preserve">3. </w:t>
      </w:r>
      <w:proofErr w:type="spellStart"/>
      <w:r>
        <w:t>Vendbanimi</w:t>
      </w:r>
      <w:proofErr w:type="spellEnd"/>
      <w:r>
        <w:t xml:space="preserve">: </w:t>
      </w:r>
      <w:r w:rsidR="008B04D4">
        <w:t>_______________________________</w:t>
      </w:r>
    </w:p>
    <w:p w14:paraId="47F32FEC" w14:textId="403ABCD3" w:rsidR="00634C2A" w:rsidRDefault="009A5083">
      <w:r>
        <w:t xml:space="preserve">4.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dokumentit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identitetit</w:t>
      </w:r>
      <w:proofErr w:type="spellEnd"/>
      <w:r>
        <w:t xml:space="preserve">: [Karta e </w:t>
      </w:r>
      <w:proofErr w:type="spellStart"/>
      <w:r>
        <w:t>Identitetit</w:t>
      </w:r>
      <w:proofErr w:type="spellEnd"/>
      <w:r>
        <w:t>]</w:t>
      </w:r>
    </w:p>
    <w:p w14:paraId="57825C55" w14:textId="77777777" w:rsidR="00634C2A" w:rsidRDefault="009A5083">
      <w:pPr>
        <w:pStyle w:val="Heading1"/>
      </w:pPr>
      <w:r>
        <w:t>Neni 3 – Kapitali i Shoqërisë</w:t>
      </w:r>
    </w:p>
    <w:p w14:paraId="3F1CFC6D" w14:textId="77777777" w:rsidR="00634C2A" w:rsidRDefault="009A5083">
      <w:r>
        <w:t>1. Kapitali themeltar i shoqërisë është ______ lekë.</w:t>
      </w:r>
    </w:p>
    <w:p w14:paraId="560CA961" w14:textId="18BCB427" w:rsidR="00634C2A" w:rsidRDefault="009A5083">
      <w:r>
        <w:t xml:space="preserve">2. Themeluesi kontribuon me </w:t>
      </w:r>
      <w:proofErr w:type="spellStart"/>
      <w:r>
        <w:t>shumën</w:t>
      </w:r>
      <w:proofErr w:type="spellEnd"/>
      <w:r>
        <w:t xml:space="preserve"> e </w:t>
      </w:r>
      <w:proofErr w:type="spellStart"/>
      <w:r>
        <w:t>plotë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proofErr w:type="gramStart"/>
      <w:r>
        <w:t>kapital</w:t>
      </w:r>
      <w:proofErr w:type="spellEnd"/>
      <w:r>
        <w:t>.</w:t>
      </w:r>
      <w:r w:rsidR="008B04D4">
        <w:t>/</w:t>
      </w:r>
      <w:proofErr w:type="spellStart"/>
      <w:proofErr w:type="gramEnd"/>
      <w:r w:rsidR="008B04D4">
        <w:t>Themelueset</w:t>
      </w:r>
      <w:proofErr w:type="spellEnd"/>
      <w:r w:rsidR="008B04D4">
        <w:t xml:space="preserve"> </w:t>
      </w:r>
      <w:proofErr w:type="spellStart"/>
      <w:r w:rsidR="008B04D4">
        <w:t>kontrribojne</w:t>
      </w:r>
      <w:proofErr w:type="spellEnd"/>
      <w:r w:rsidR="008B04D4">
        <w:t xml:space="preserve"> </w:t>
      </w:r>
      <w:proofErr w:type="spellStart"/>
      <w:r w:rsidR="008B04D4">
        <w:t>perkatesisht</w:t>
      </w:r>
      <w:proofErr w:type="spellEnd"/>
      <w:r w:rsidR="008B04D4">
        <w:t xml:space="preserve"> </w:t>
      </w:r>
      <w:proofErr w:type="spellStart"/>
      <w:r w:rsidR="008B04D4">
        <w:t>shumat</w:t>
      </w:r>
      <w:proofErr w:type="spellEnd"/>
      <w:r w:rsidR="008B04D4">
        <w:t xml:space="preserve"> </w:t>
      </w:r>
      <w:proofErr w:type="spellStart"/>
      <w:r w:rsidR="008B04D4">
        <w:t>si</w:t>
      </w:r>
      <w:proofErr w:type="spellEnd"/>
      <w:r w:rsidR="008B04D4">
        <w:t xml:space="preserve"> me </w:t>
      </w:r>
      <w:proofErr w:type="spellStart"/>
      <w:r w:rsidR="008B04D4">
        <w:t>poshte</w:t>
      </w:r>
      <w:proofErr w:type="spellEnd"/>
      <w:r w:rsidR="008B04D4">
        <w:t>:</w:t>
      </w:r>
    </w:p>
    <w:p w14:paraId="1A580168" w14:textId="6046C7F9" w:rsidR="008B04D4" w:rsidRDefault="008B04D4">
      <w:proofErr w:type="spellStart"/>
      <w:r>
        <w:t>Emri-shuma</w:t>
      </w:r>
      <w:proofErr w:type="spellEnd"/>
    </w:p>
    <w:p w14:paraId="16728D5A" w14:textId="3C4A8873" w:rsidR="009A5083" w:rsidRDefault="009A5083">
      <w:proofErr w:type="spellStart"/>
      <w:r>
        <w:t>Emri-shuma</w:t>
      </w:r>
      <w:proofErr w:type="spellEnd"/>
    </w:p>
    <w:p w14:paraId="0D178E84" w14:textId="5BC311E1" w:rsidR="008B04D4" w:rsidRDefault="008B04D4"/>
    <w:p w14:paraId="6591B9DB" w14:textId="2293ED96" w:rsidR="008B04D4" w:rsidRDefault="008B04D4"/>
    <w:p w14:paraId="200E63F8" w14:textId="631DD7B7" w:rsidR="008B04D4" w:rsidRDefault="008B04D4"/>
    <w:p w14:paraId="0AE97148" w14:textId="77777777" w:rsidR="008B04D4" w:rsidRDefault="008B04D4"/>
    <w:p w14:paraId="3ECAC887" w14:textId="77777777" w:rsidR="00634C2A" w:rsidRDefault="009A5083">
      <w:pPr>
        <w:pStyle w:val="Heading1"/>
      </w:pPr>
      <w:r>
        <w:lastRenderedPageBreak/>
        <w:t>Neni 4 – Administrimi</w:t>
      </w:r>
    </w:p>
    <w:p w14:paraId="047BB82A" w14:textId="199F7274" w:rsidR="00634C2A" w:rsidRDefault="009A5083">
      <w:r>
        <w:t xml:space="preserve">1. Shoqëria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administrohet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administrator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vetëm</w:t>
      </w:r>
      <w:proofErr w:type="spellEnd"/>
      <w:r>
        <w:t>/</w:t>
      </w:r>
      <w:proofErr w:type="spellStart"/>
      <w:r>
        <w:t>disa</w:t>
      </w:r>
      <w:proofErr w:type="spellEnd"/>
      <w:r>
        <w:t xml:space="preserve"> administrator.</w:t>
      </w:r>
    </w:p>
    <w:p w14:paraId="1954E3EC" w14:textId="2FF2AA93" w:rsidR="00634C2A" w:rsidRDefault="009A5083">
      <w:r>
        <w:t>2. Emri i administratorit: [Emri i Administratorit/ve]</w:t>
      </w:r>
    </w:p>
    <w:p w14:paraId="68B8A535" w14:textId="77777777" w:rsidR="00634C2A" w:rsidRDefault="009A5083">
      <w:r>
        <w:t>3. Mandati: [Për shembull, 5 vite ose pa afat]</w:t>
      </w:r>
    </w:p>
    <w:p w14:paraId="0EA6BF3E" w14:textId="77777777" w:rsidR="00634C2A" w:rsidRDefault="009A5083">
      <w:pPr>
        <w:pStyle w:val="Heading1"/>
      </w:pPr>
      <w:r>
        <w:t>Neni 5 – Dispozita të tjera</w:t>
      </w:r>
    </w:p>
    <w:p w14:paraId="2E0370F6" w14:textId="77777777" w:rsidR="00634C2A" w:rsidRDefault="009A5083">
      <w:r>
        <w:t>Çdo çështje që nuk është parashikuar në këtë akt themelimi, do të rregullohet në përputhje me ligjin shqiptar për shoqëritë tregtare.</w:t>
      </w:r>
    </w:p>
    <w:p w14:paraId="55115320" w14:textId="77777777" w:rsidR="00634C2A" w:rsidRDefault="009A5083">
      <w:r>
        <w:br/>
      </w:r>
      <w:r>
        <w:br/>
        <w:t>Firmosur nga:</w:t>
      </w:r>
      <w:r>
        <w:br/>
      </w:r>
    </w:p>
    <w:p w14:paraId="14AED097" w14:textId="77777777" w:rsidR="00634C2A" w:rsidRDefault="009A5083">
      <w:r>
        <w:t>_________________________</w:t>
      </w:r>
    </w:p>
    <w:p w14:paraId="1184DBCB" w14:textId="77777777" w:rsidR="00634C2A" w:rsidRDefault="009A5083">
      <w:r>
        <w:t>[Emri i Themeluesit]</w:t>
      </w:r>
    </w:p>
    <w:sectPr w:rsidR="00634C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4C2A"/>
    <w:rsid w:val="008B04D4"/>
    <w:rsid w:val="009A5083"/>
    <w:rsid w:val="00AA1D8D"/>
    <w:rsid w:val="00B47730"/>
    <w:rsid w:val="00CB0664"/>
    <w:rsid w:val="00E039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E6D14"/>
  <w14:defaultImageDpi w14:val="300"/>
  <w15:docId w15:val="{C565043A-572B-4E4A-83D8-F0667D0F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kozak_macoku .</cp:lastModifiedBy>
  <cp:revision>2</cp:revision>
  <dcterms:created xsi:type="dcterms:W3CDTF">2025-06-23T12:00:00Z</dcterms:created>
  <dcterms:modified xsi:type="dcterms:W3CDTF">2025-06-23T12:00:00Z</dcterms:modified>
  <cp:category/>
</cp:coreProperties>
</file>